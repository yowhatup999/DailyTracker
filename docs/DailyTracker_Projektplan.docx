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Projektplan: DailyHacker – Smarter Health &amp; Life Tracker</w:t>
      </w:r>
    </w:p>
    <w:p>
      <w:pPr>
        <w:pStyle w:val="Heading1"/>
      </w:pPr>
      <w:r>
        <w:t>1. Einleitung</w:t>
      </w:r>
    </w:p>
    <w:p>
      <w:r>
        <w:t>Ziel des Projekts ist die Entwicklung einer Web-Anwendung zur täglichen Erfassung von Gesundheits- und Lifestyle-Daten. Nutzer sollen ihre Schritte, Schlafdauer, Supplements (inkl. mg-Angabe), Trainingseinheiten sowie externe Daten wie Wetter und Mondphase dokumentieren können. Die Anwendung wird mit Java Spring Boot im Backend, einer relationalen Datenbank (PostgreSQL), und einem React-Frontend realisiert.</w:t>
      </w:r>
    </w:p>
    <w:p>
      <w:pPr>
        <w:pStyle w:val="Heading1"/>
      </w:pPr>
      <w:r>
        <w:t>2. Funktionsübersicht</w:t>
      </w:r>
    </w:p>
    <w:p>
      <w:r>
        <w:t>- Nutzer kann tägliche Daten eingeben: Schritte, Schlaf, Training, Supplements</w:t>
        <w:br/>
        <w:t>- Supplements werden inkl. mg-Angabe erfasst</w:t>
        <w:br/>
        <w:t>- Wetterdaten (Nacht) und Mondphase werden automatisch via API ergänzt</w:t>
        <w:br/>
        <w:t>- Daten sind als Verlauf abrufbar</w:t>
        <w:br/>
        <w:t>- Optional: Statistikmodul für Analyse über Zeiträume</w:t>
        <w:br/>
        <w:t>- Optional: Authentifizierung bei mehreren Nutzern</w:t>
        <w:br/>
        <w:t>- Optional: Schritt-Import von iPhone Health API in Zukunft</w:t>
      </w:r>
    </w:p>
    <w:p>
      <w:pPr>
        <w:pStyle w:val="Heading1"/>
      </w:pPr>
      <w:r>
        <w:t>3. Technologiestack</w:t>
      </w:r>
    </w:p>
    <w:p>
      <w:r>
        <w:t>- Backend: Java mit Spring Boot (REST-API)</w:t>
        <w:br/>
        <w:t>- Datenbank: PostgreSQL</w:t>
        <w:br/>
        <w:t>- Frontend: React (mobilfähig)</w:t>
        <w:br/>
        <w:t>- APIs: OpenWeather, Mondphase-API</w:t>
        <w:br/>
        <w:t>- Optional später: Swift/iOS-App für automatische Datenerfassung</w:t>
      </w:r>
    </w:p>
    <w:p>
      <w:pPr>
        <w:pStyle w:val="Heading1"/>
      </w:pPr>
      <w:r>
        <w:t>4. Datenmodell (vereinfacht)</w:t>
      </w:r>
    </w:p>
    <w:p>
      <w:r>
        <w:t>Tabelle: User</w:t>
        <w:br/>
        <w:t>- id, name</w:t>
        <w:br/>
        <w:br/>
        <w:t>Tabelle: DailyEntry</w:t>
        <w:br/>
        <w:t>- id, user_id, datum, schritte, schlaf_minuten, wetter_temp, mondphase</w:t>
        <w:br/>
        <w:br/>
        <w:t>Tabelle: SupplementEntry</w:t>
        <w:br/>
        <w:t>- id, daily_entry_id, supplement_name, menge_mg, genommen</w:t>
        <w:br/>
        <w:br/>
        <w:t>Tabelle: TrainingEntry (optional)</w:t>
        <w:br/>
        <w:t>- id, daily_entry_id, typ, intensität, notiz</w:t>
      </w:r>
    </w:p>
    <w:p>
      <w:pPr>
        <w:pStyle w:val="Heading1"/>
      </w:pPr>
      <w:r>
        <w:t>5. Projektphasen &amp; Vorgehen</w:t>
      </w:r>
    </w:p>
    <w:p>
      <w:r>
        <w:t>Phase 1 – Planung:</w:t>
        <w:br/>
        <w:t>- Datenmodell entwerfen</w:t>
        <w:br/>
        <w:t>- API-Schnittstellen skizzieren</w:t>
        <w:br/>
        <w:t>- Anforderungen definieren</w:t>
        <w:br/>
        <w:br/>
        <w:t>Phase 2 – Backend-Umsetzung:</w:t>
        <w:br/>
        <w:t>- Spring Boot Projekt erstellen</w:t>
        <w:br/>
        <w:t>- Entity-Klassen + Repository + Controller anlegen</w:t>
        <w:br/>
        <w:t>- Datenbankanbindung (PostgreSQL oder H2 lokal)</w:t>
        <w:br/>
        <w:t>- CRUD-Endpunkte für DailyEntry, Supplements etc.</w:t>
        <w:br/>
        <w:t>- API-Tests mit Postman</w:t>
        <w:br/>
        <w:br/>
        <w:t>Phase 3 – API-Integration:</w:t>
        <w:br/>
        <w:t>- Wetter-API anbinden</w:t>
        <w:br/>
        <w:t>- Mondphasen-API integrieren</w:t>
        <w:br/>
        <w:t>- Daten automatisch ergänzen beim Tages-Eintrag</w:t>
        <w:br/>
        <w:br/>
        <w:t>Phase 4 – Frontend-Umsetzung:</w:t>
        <w:br/>
        <w:t>- React-Projekt starten (z.B. mit Vite)</w:t>
        <w:br/>
        <w:t>- Formular für Tagesdaten bauen</w:t>
        <w:br/>
        <w:t>- REST-Aufrufe ans Backend</w:t>
        <w:br/>
        <w:t>- Verlauf &amp; Übersichtskomponente erstellen</w:t>
        <w:br/>
        <w:br/>
        <w:t>Phase 5 – Optional &amp; Erweiterung:</w:t>
        <w:br/>
        <w:t>- Authentifizierung (JWT)</w:t>
        <w:br/>
        <w:t>- Mobile App / iOS-Schnittstelle vorbereiten</w:t>
        <w:br/>
        <w:t>- Statistikmodul (Diagramme, Reports)</w:t>
        <w:br/>
      </w:r>
    </w:p>
    <w:p>
      <w:pPr>
        <w:pStyle w:val="Heading1"/>
      </w:pPr>
      <w:r>
        <w:t>6. Ziel</w:t>
      </w:r>
    </w:p>
    <w:p>
      <w:r>
        <w:t>Am Ende soll eine voll funktionsfähige Web-App entstehen, die dem Nutzer eine tägliche Übersicht seiner Gesundheitsdaten gibt und langfristig Trends erkennen lässt. Das Projekt eignet sich als praktischer Beweis für Backend- und API-Kompetenz mit Java Spring Boot und zeigt gleichzeitig einen persönlichen Anwendungsfall.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